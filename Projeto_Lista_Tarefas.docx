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Projeto - Aplicativo de Lista de Tarefas em Flutter</w:t>
      </w:r>
    </w:p>
    <w:p>
      <w:pPr>
        <w:pStyle w:val="Heading1"/>
      </w:pPr>
      <w:r>
        <w:t>1. Descrição do Projeto</w:t>
      </w:r>
    </w:p>
    <w:p>
      <w:r>
        <w:t>Este projeto é um aplicativo de lista de tarefas desenvolvido em Flutter. Ele permite que os usuários adicionem, visualizem e removam tarefas à medida que forem concluídas. O aplicativo foi projetado para ser simples e eficiente, com uma interface amigável e funcionalidade de gerenciamento de tarefas a fazer.</w:t>
      </w:r>
    </w:p>
    <w:p>
      <w:pPr>
        <w:pStyle w:val="Heading1"/>
      </w:pPr>
      <w:r>
        <w:t>2. Aspectos Técnicos</w:t>
      </w:r>
    </w:p>
    <w:p>
      <w:pPr>
        <w:pStyle w:val="Heading2"/>
      </w:pPr>
      <w:r>
        <w:t>2.1 Componentes Utilizados</w:t>
      </w:r>
    </w:p>
    <w:p>
      <w:r>
        <w:t>O projeto foi desenvolvido utilizando os seguintes componentes e pacotes do Flutter:</w:t>
        <w:br/>
        <w:t>- `Provider`: utilizado para gerenciamento de estado da aplicação, permitindo que as tarefas sejam adicionadas, removidas e atualizadas de maneira eficiente.</w:t>
        <w:br/>
        <w:t>- `ListView.builder`: utilizado para renderizar a lista de tarefas de maneira dinâmica, permitindo a exibição de qualquer número de tarefas.</w:t>
        <w:br/>
        <w:t>- `TextField`: permite a inserção de novas tarefas pelo usuário.</w:t>
        <w:br/>
        <w:t>- `ListTile`: utilizado para exibir as tarefas individualmente dentro da lista, com um botão "X" para remoção.</w:t>
        <w:br/>
        <w:t>- `Dismissible`: adicionado para que as tarefas possam ser removidas arrastando-as para os lados.</w:t>
      </w:r>
    </w:p>
    <w:p>
      <w:pPr>
        <w:pStyle w:val="Heading2"/>
      </w:pPr>
      <w:r>
        <w:t>2.2 Melhorias Incluídas</w:t>
      </w:r>
    </w:p>
    <w:p>
      <w:r>
        <w:t>Foram implementadas as seguintes melhorias no aplicativo original:</w:t>
        <w:br/>
        <w:t>- Remoção do campo de preço nas tarefas, tornando-o mais adequado para o contexto de lista de tarefas.</w:t>
        <w:br/>
        <w:t>- Atribuição de cores diferentes para cada tarefa adicionada, melhorando a identificação visual dos itens na lista.</w:t>
        <w:br/>
        <w:t>- Adicionado um botão "X" para que os itens possam ser removidos manualmente com um clique.</w:t>
        <w:br/>
        <w:t>- Funcionalidade de arrastar (swipe) para remover as tarefas da lista de maneira intuitiva e fluida.</w:t>
        <w:br/>
        <w:t>- Foi incluída uma sombra (box-shadow) entre os itens da lista, proporcionando uma separação visual mais clara entre as tarefas.</w:t>
      </w:r>
    </w:p>
    <w:p>
      <w:pPr>
        <w:pStyle w:val="Heading2"/>
      </w:pPr>
      <w:r>
        <w:t>2.3 Integrações Realizadas</w:t>
      </w:r>
    </w:p>
    <w:p>
      <w:r>
        <w:t>O projeto utiliza o package `provider` para integrar o gerenciamento de estado da lista de tarefas. Essa integração permite que o estado da aplicação seja atualizado em tempo real, garantindo que a lista de tarefas seja reativa e reflita as ações do usuário, como adicionar ou remover tarefas.</w:t>
      </w:r>
    </w:p>
    <w:p>
      <w:pPr>
        <w:pStyle w:val="Heading2"/>
      </w:pPr>
      <w:r>
        <w:t>2.4 Layout e Estilo</w:t>
      </w:r>
    </w:p>
    <w:p>
      <w:r>
        <w:t>O layout do aplicativo foi desenvolvido para ser simples e intuitivo. As principais características do layout incluem:</w:t>
        <w:br/>
        <w:t>- Um campo de texto na parte superior da tela para adicionar novas tarefas.</w:t>
        <w:br/>
        <w:t>- Um botão de adição ao lado do campo de texto para inserir novas tarefas na lista.</w:t>
        <w:br/>
        <w:t>- Uma lista vertical onde as tarefas são exibidas com separadores visuais e sombras.</w:t>
        <w:br/>
        <w:t>- As tarefas são coloridas aleatoriamente e têm um botão de remoção ao lado para facilitar a exclusão.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